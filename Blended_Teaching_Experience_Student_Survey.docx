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39D8" w14:textId="77777777" w:rsidR="005926F4" w:rsidRDefault="00957575">
      <w:pPr>
        <w:pStyle w:val="Heading1"/>
      </w:pPr>
      <w:r>
        <w:t>Blended Teaching Experience: Student Satisfaction Survey</w:t>
      </w:r>
    </w:p>
    <w:p w14:paraId="2D4DDF5F" w14:textId="77777777" w:rsidR="005926F4" w:rsidRDefault="00957575">
      <w:r>
        <w:t>(Confidential | Anonymous | Estimated Completion Time: 5-7 minutes)</w:t>
      </w:r>
    </w:p>
    <w:p w14:paraId="1F7F196E" w14:textId="77777777" w:rsidR="005926F4" w:rsidRDefault="00957575">
      <w:pPr>
        <w:pStyle w:val="Heading2"/>
      </w:pPr>
      <w:r>
        <w:t>Section 1: Demographics (Optional)</w:t>
      </w:r>
    </w:p>
    <w:p w14:paraId="69FF433C" w14:textId="77777777" w:rsidR="005926F4" w:rsidRDefault="00957575">
      <w:r>
        <w:t>Please select your current program year:</w:t>
      </w:r>
    </w:p>
    <w:p w14:paraId="00C3506F" w14:textId="77777777" w:rsidR="005926F4" w:rsidRDefault="00957575">
      <w:r>
        <w:t>- Freshman</w:t>
      </w:r>
    </w:p>
    <w:p w14:paraId="5FF15A8F" w14:textId="77777777" w:rsidR="005926F4" w:rsidRDefault="00957575">
      <w:r>
        <w:t>- Sophomore</w:t>
      </w:r>
    </w:p>
    <w:p w14:paraId="492C0E8B" w14:textId="77777777" w:rsidR="005926F4" w:rsidRDefault="00957575">
      <w:r>
        <w:t>- Junior</w:t>
      </w:r>
    </w:p>
    <w:p w14:paraId="3A36D3B2" w14:textId="77777777" w:rsidR="005926F4" w:rsidRDefault="00957575">
      <w:r>
        <w:t>- Senior</w:t>
      </w:r>
    </w:p>
    <w:p w14:paraId="64642E66" w14:textId="77777777" w:rsidR="005926F4" w:rsidRDefault="00957575">
      <w:r>
        <w:t>- Graduate</w:t>
      </w:r>
    </w:p>
    <w:p w14:paraId="7254FDFB" w14:textId="77777777" w:rsidR="005926F4" w:rsidRDefault="00957575">
      <w:r>
        <w:t>How would you rate your comfort level with learning technologies (e.g., LMS, video conferencing tools)?</w:t>
      </w:r>
    </w:p>
    <w:p w14:paraId="41A07AD9" w14:textId="77777777" w:rsidR="005926F4" w:rsidRDefault="00957575">
      <w:r>
        <w:t>- Low</w:t>
      </w:r>
    </w:p>
    <w:p w14:paraId="4495A9A1" w14:textId="77777777" w:rsidR="005926F4" w:rsidRDefault="00957575">
      <w:r>
        <w:t>- Medium</w:t>
      </w:r>
    </w:p>
    <w:p w14:paraId="3C995450" w14:textId="77777777" w:rsidR="005926F4" w:rsidRDefault="00957575">
      <w:r>
        <w:t>- High</w:t>
      </w:r>
    </w:p>
    <w:p w14:paraId="53250655" w14:textId="0D36B7A5" w:rsidR="00595C0B" w:rsidRPr="00595C0B" w:rsidRDefault="00595C0B" w:rsidP="00595C0B">
      <w:r w:rsidRPr="00595C0B">
        <w:t>Your gender:</w:t>
      </w:r>
    </w:p>
    <w:p w14:paraId="4E70C3D1" w14:textId="63B9F492" w:rsidR="00595C0B" w:rsidRPr="00595C0B" w:rsidRDefault="00C050CC" w:rsidP="00595C0B">
      <w:r>
        <w:t>-</w:t>
      </w:r>
      <w:r w:rsidR="00595C0B" w:rsidRPr="00595C0B">
        <w:t>Male</w:t>
      </w:r>
    </w:p>
    <w:p w14:paraId="57151A11" w14:textId="6FE8702F" w:rsidR="00595C0B" w:rsidRPr="00595C0B" w:rsidRDefault="00C050CC" w:rsidP="00595C0B">
      <w:r>
        <w:t>-</w:t>
      </w:r>
      <w:r w:rsidR="00595C0B" w:rsidRPr="00595C0B">
        <w:t>Female</w:t>
      </w:r>
    </w:p>
    <w:p w14:paraId="5F95E2A7" w14:textId="1CBE5F28" w:rsidR="00595C0B" w:rsidRPr="00595C0B" w:rsidRDefault="00595C0B" w:rsidP="00595C0B">
      <w:r w:rsidRPr="00595C0B">
        <w:t>Your major:</w:t>
      </w:r>
    </w:p>
    <w:p w14:paraId="142510C4" w14:textId="4324B189" w:rsidR="00595C0B" w:rsidRPr="00595C0B" w:rsidRDefault="00C050CC" w:rsidP="00595C0B">
      <w:r>
        <w:t>-</w:t>
      </w:r>
      <w:r w:rsidR="00595C0B" w:rsidRPr="00595C0B">
        <w:t>Electrical Engineering</w:t>
      </w:r>
    </w:p>
    <w:p w14:paraId="6D00D87C" w14:textId="71BBB559" w:rsidR="00595C0B" w:rsidRPr="00595C0B" w:rsidRDefault="00C050CC" w:rsidP="00595C0B">
      <w:r>
        <w:t>-</w:t>
      </w:r>
      <w:r w:rsidR="00595C0B" w:rsidRPr="00595C0B">
        <w:t>Mechanical Engineering</w:t>
      </w:r>
    </w:p>
    <w:p w14:paraId="547E1078" w14:textId="49291CB4" w:rsidR="00595C0B" w:rsidRPr="00595C0B" w:rsidRDefault="00C050CC" w:rsidP="00595C0B">
      <w:r>
        <w:t>-</w:t>
      </w:r>
      <w:r w:rsidR="00595C0B" w:rsidRPr="00595C0B">
        <w:t>Energy Engineering</w:t>
      </w:r>
    </w:p>
    <w:p w14:paraId="034ABC84" w14:textId="493F0B85" w:rsidR="00595C0B" w:rsidRPr="00595C0B" w:rsidRDefault="00C050CC" w:rsidP="00595C0B">
      <w:r>
        <w:t>-</w:t>
      </w:r>
      <w:r w:rsidR="00595C0B" w:rsidRPr="00595C0B">
        <w:t>Industrial Engineering</w:t>
      </w:r>
    </w:p>
    <w:p w14:paraId="640178D9" w14:textId="77777777" w:rsidR="008E153B" w:rsidRPr="008E153B" w:rsidRDefault="008E153B" w:rsidP="008E153B">
      <w:r w:rsidRPr="008E153B">
        <w:t>Which of the following best describes your current role? (Select all that apply):</w:t>
      </w:r>
    </w:p>
    <w:p w14:paraId="76520CA5" w14:textId="77777777" w:rsidR="009245DF" w:rsidRDefault="009F0C9F" w:rsidP="008E153B">
      <w:pPr>
        <w:tabs>
          <w:tab w:val="num" w:pos="720"/>
        </w:tabs>
      </w:pPr>
      <w:r>
        <w:t>-</w:t>
      </w:r>
      <w:r w:rsidR="009245DF">
        <w:t>Bachelor</w:t>
      </w:r>
    </w:p>
    <w:p w14:paraId="27861073" w14:textId="44BBFA32" w:rsidR="008E153B" w:rsidRPr="008E153B" w:rsidRDefault="009245DF" w:rsidP="008E153B">
      <w:pPr>
        <w:tabs>
          <w:tab w:val="num" w:pos="720"/>
        </w:tabs>
      </w:pPr>
      <w:r>
        <w:t>-Technical</w:t>
      </w:r>
    </w:p>
    <w:p w14:paraId="5D31C9AB" w14:textId="13FFBFEE" w:rsidR="008E153B" w:rsidRPr="008E153B" w:rsidRDefault="009F0C9F" w:rsidP="008E153B">
      <w:pPr>
        <w:tabs>
          <w:tab w:val="num" w:pos="720"/>
        </w:tabs>
      </w:pPr>
      <w:r>
        <w:t>-</w:t>
      </w:r>
      <w:r w:rsidR="008E153B" w:rsidRPr="008E153B">
        <w:t>Not looking for a job</w:t>
      </w:r>
    </w:p>
    <w:p w14:paraId="5A12804F" w14:textId="5572BE50" w:rsidR="008E153B" w:rsidRPr="008E153B" w:rsidRDefault="009F0C9F" w:rsidP="008E153B">
      <w:pPr>
        <w:tabs>
          <w:tab w:val="num" w:pos="720"/>
        </w:tabs>
      </w:pPr>
      <w:r>
        <w:lastRenderedPageBreak/>
        <w:t>-</w:t>
      </w:r>
      <w:r w:rsidR="008E153B" w:rsidRPr="008E153B">
        <w:t>Looking for a job</w:t>
      </w:r>
    </w:p>
    <w:p w14:paraId="12D132B7" w14:textId="2DFBED63" w:rsidR="008E153B" w:rsidRPr="008E153B" w:rsidRDefault="009F0C9F" w:rsidP="008E153B">
      <w:pPr>
        <w:tabs>
          <w:tab w:val="num" w:pos="720"/>
        </w:tabs>
      </w:pPr>
      <w:r>
        <w:t>-</w:t>
      </w:r>
      <w:r w:rsidR="008E153B" w:rsidRPr="008E153B">
        <w:t>Working</w:t>
      </w:r>
    </w:p>
    <w:p w14:paraId="34750EF5" w14:textId="77777777" w:rsidR="00B724F1" w:rsidRPr="00B724F1" w:rsidRDefault="00B724F1" w:rsidP="00B724F1">
      <w:r w:rsidRPr="00B724F1">
        <w:t>Which of the following communication media do you prefer for learning? (Select all that apply):</w:t>
      </w:r>
    </w:p>
    <w:p w14:paraId="09CBA3C6" w14:textId="77777777" w:rsidR="00B724F1" w:rsidRPr="00B724F1" w:rsidRDefault="00B724F1" w:rsidP="00B724F1">
      <w:pPr>
        <w:tabs>
          <w:tab w:val="num" w:pos="720"/>
        </w:tabs>
      </w:pPr>
      <w:r w:rsidRPr="00B724F1">
        <w:t>Microsoft Teams</w:t>
      </w:r>
    </w:p>
    <w:p w14:paraId="6456A371" w14:textId="77777777" w:rsidR="00B724F1" w:rsidRPr="00B724F1" w:rsidRDefault="00B724F1" w:rsidP="00B724F1">
      <w:pPr>
        <w:tabs>
          <w:tab w:val="num" w:pos="720"/>
        </w:tabs>
      </w:pPr>
      <w:r w:rsidRPr="00B724F1">
        <w:t>Recorded slides (e.g., PowerPoint with narration)</w:t>
      </w:r>
    </w:p>
    <w:p w14:paraId="6AC90EF3" w14:textId="77777777" w:rsidR="00B724F1" w:rsidRPr="00B724F1" w:rsidRDefault="00B724F1" w:rsidP="00B724F1">
      <w:pPr>
        <w:tabs>
          <w:tab w:val="num" w:pos="720"/>
        </w:tabs>
      </w:pPr>
      <w:r w:rsidRPr="00B724F1">
        <w:t>Video conferencing (e.g., Zoom, Google Meet)</w:t>
      </w:r>
    </w:p>
    <w:p w14:paraId="0F86C2D0" w14:textId="1D7494E1" w:rsidR="00B45723" w:rsidRDefault="00B724F1">
      <w:r>
        <w:t>Other</w:t>
      </w:r>
      <w:r w:rsidR="00805FE4">
        <w:t>:</w:t>
      </w:r>
      <w:r w:rsidR="00993F0A">
        <w:t xml:space="preserve"> ____________________________________</w:t>
      </w:r>
    </w:p>
    <w:p w14:paraId="61445E32" w14:textId="77777777" w:rsidR="005926F4" w:rsidRDefault="00957575">
      <w:pPr>
        <w:pStyle w:val="Heading2"/>
      </w:pPr>
      <w:r>
        <w:t>Section 2: Satisfaction Rating (5-point Likert Scale)</w:t>
      </w:r>
    </w:p>
    <w:p w14:paraId="16DE9BE7" w14:textId="77777777" w:rsidR="005926F4" w:rsidRDefault="00957575">
      <w:r>
        <w:t>Instructions: Please indicate your level of agreement with each statement below, using the following scale:</w:t>
      </w:r>
    </w:p>
    <w:p w14:paraId="750FAA6E" w14:textId="77777777" w:rsidR="005926F4" w:rsidRDefault="00957575">
      <w:r>
        <w:t>1 (Strongly Disagree) – 2 (Disagree) – 3 (Neutral) – 4 (Agree) – 5 (Strongly Agree)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26F4" w14:paraId="2AF27F79" w14:textId="77777777">
        <w:tc>
          <w:tcPr>
            <w:tcW w:w="2880" w:type="dxa"/>
          </w:tcPr>
          <w:p w14:paraId="750A4308" w14:textId="77777777" w:rsidR="005926F4" w:rsidRDefault="00957575">
            <w:r>
              <w:t>#</w:t>
            </w:r>
          </w:p>
        </w:tc>
        <w:tc>
          <w:tcPr>
            <w:tcW w:w="2880" w:type="dxa"/>
          </w:tcPr>
          <w:p w14:paraId="25BA7A87" w14:textId="77777777" w:rsidR="005926F4" w:rsidRDefault="00957575">
            <w:r>
              <w:t>Statement</w:t>
            </w:r>
          </w:p>
        </w:tc>
        <w:tc>
          <w:tcPr>
            <w:tcW w:w="2880" w:type="dxa"/>
          </w:tcPr>
          <w:p w14:paraId="7DFB40D1" w14:textId="77777777" w:rsidR="005926F4" w:rsidRDefault="00957575">
            <w:r>
              <w:t>Rating (1→5)</w:t>
            </w:r>
          </w:p>
        </w:tc>
      </w:tr>
      <w:tr w:rsidR="005926F4" w14:paraId="49F0082A" w14:textId="77777777">
        <w:tc>
          <w:tcPr>
            <w:tcW w:w="2880" w:type="dxa"/>
          </w:tcPr>
          <w:p w14:paraId="34110E03" w14:textId="77777777" w:rsidR="005926F4" w:rsidRDefault="00957575">
            <w:r>
              <w:t>1</w:t>
            </w:r>
          </w:p>
        </w:tc>
        <w:tc>
          <w:tcPr>
            <w:tcW w:w="2880" w:type="dxa"/>
          </w:tcPr>
          <w:p w14:paraId="0D5366C1" w14:textId="77777777" w:rsidR="005926F4" w:rsidRDefault="00957575">
            <w:r>
              <w:t>The online materials (e.g., videos, readings, quizzes) were clear, relevant, and accessible.</w:t>
            </w:r>
          </w:p>
        </w:tc>
        <w:tc>
          <w:tcPr>
            <w:tcW w:w="2880" w:type="dxa"/>
          </w:tcPr>
          <w:p w14:paraId="5399AF89" w14:textId="77777777" w:rsidR="005926F4" w:rsidRDefault="00957575">
            <w:r>
              <w:t>□ □ □ □ □</w:t>
            </w:r>
          </w:p>
        </w:tc>
      </w:tr>
      <w:tr w:rsidR="005926F4" w14:paraId="4C21595D" w14:textId="77777777">
        <w:tc>
          <w:tcPr>
            <w:tcW w:w="2880" w:type="dxa"/>
          </w:tcPr>
          <w:p w14:paraId="18761498" w14:textId="77777777" w:rsidR="005926F4" w:rsidRDefault="00957575">
            <w:r>
              <w:t>2</w:t>
            </w:r>
          </w:p>
        </w:tc>
        <w:tc>
          <w:tcPr>
            <w:tcW w:w="2880" w:type="dxa"/>
          </w:tcPr>
          <w:p w14:paraId="0500BCD3" w14:textId="77777777" w:rsidR="005926F4" w:rsidRDefault="00957575">
            <w:r>
              <w:t>The face-to-face sessions helped me better understand the online content.</w:t>
            </w:r>
          </w:p>
        </w:tc>
        <w:tc>
          <w:tcPr>
            <w:tcW w:w="2880" w:type="dxa"/>
          </w:tcPr>
          <w:p w14:paraId="0858A793" w14:textId="77777777" w:rsidR="005926F4" w:rsidRDefault="00957575">
            <w:r>
              <w:t>□ □ □ □ □</w:t>
            </w:r>
          </w:p>
        </w:tc>
      </w:tr>
      <w:tr w:rsidR="005926F4" w14:paraId="294983C5" w14:textId="77777777">
        <w:tc>
          <w:tcPr>
            <w:tcW w:w="2880" w:type="dxa"/>
          </w:tcPr>
          <w:p w14:paraId="366E3002" w14:textId="77777777" w:rsidR="005926F4" w:rsidRDefault="00957575">
            <w:r>
              <w:t>3</w:t>
            </w:r>
          </w:p>
        </w:tc>
        <w:tc>
          <w:tcPr>
            <w:tcW w:w="2880" w:type="dxa"/>
          </w:tcPr>
          <w:p w14:paraId="3C3493CB" w14:textId="77777777" w:rsidR="005926F4" w:rsidRDefault="00957575">
            <w:r>
              <w:t>The instructor provided timely and helpful support in both online and face-to-face formats.</w:t>
            </w:r>
          </w:p>
        </w:tc>
        <w:tc>
          <w:tcPr>
            <w:tcW w:w="2880" w:type="dxa"/>
          </w:tcPr>
          <w:p w14:paraId="4816AF22" w14:textId="77777777" w:rsidR="005926F4" w:rsidRDefault="00957575">
            <w:r>
              <w:t>□ □ □ □ □</w:t>
            </w:r>
          </w:p>
        </w:tc>
      </w:tr>
      <w:tr w:rsidR="005926F4" w14:paraId="42A0C6B1" w14:textId="77777777">
        <w:tc>
          <w:tcPr>
            <w:tcW w:w="2880" w:type="dxa"/>
          </w:tcPr>
          <w:p w14:paraId="0450DCEF" w14:textId="77777777" w:rsidR="005926F4" w:rsidRDefault="00957575">
            <w:r>
              <w:t>4</w:t>
            </w:r>
          </w:p>
        </w:tc>
        <w:tc>
          <w:tcPr>
            <w:tcW w:w="2880" w:type="dxa"/>
          </w:tcPr>
          <w:p w14:paraId="2D38716D" w14:textId="77777777" w:rsidR="005926F4" w:rsidRDefault="00957575">
            <w:r>
              <w:t>The technology tools (e.g., LMS, video conferencing apps) were reliable and easy to use.</w:t>
            </w:r>
          </w:p>
        </w:tc>
        <w:tc>
          <w:tcPr>
            <w:tcW w:w="2880" w:type="dxa"/>
          </w:tcPr>
          <w:p w14:paraId="696429B4" w14:textId="77777777" w:rsidR="005926F4" w:rsidRDefault="00957575">
            <w:r>
              <w:t>□ □ □ □ □</w:t>
            </w:r>
          </w:p>
        </w:tc>
      </w:tr>
      <w:tr w:rsidR="005926F4" w14:paraId="5BCCD215" w14:textId="77777777">
        <w:tc>
          <w:tcPr>
            <w:tcW w:w="2880" w:type="dxa"/>
          </w:tcPr>
          <w:p w14:paraId="2CF34826" w14:textId="77777777" w:rsidR="005926F4" w:rsidRDefault="00957575">
            <w:r>
              <w:t>5</w:t>
            </w:r>
          </w:p>
        </w:tc>
        <w:tc>
          <w:tcPr>
            <w:tcW w:w="2880" w:type="dxa"/>
          </w:tcPr>
          <w:p w14:paraId="0C239719" w14:textId="77777777" w:rsidR="005926F4" w:rsidRDefault="00957575">
            <w:r>
              <w:t>Blended learning provided flexibility while helping me stay on track.</w:t>
            </w:r>
          </w:p>
        </w:tc>
        <w:tc>
          <w:tcPr>
            <w:tcW w:w="2880" w:type="dxa"/>
          </w:tcPr>
          <w:p w14:paraId="4C6863E3" w14:textId="77777777" w:rsidR="005926F4" w:rsidRDefault="00957575">
            <w:r>
              <w:t>□ □ □ □ □</w:t>
            </w:r>
          </w:p>
        </w:tc>
      </w:tr>
      <w:tr w:rsidR="005926F4" w14:paraId="001CA884" w14:textId="77777777">
        <w:tc>
          <w:tcPr>
            <w:tcW w:w="2880" w:type="dxa"/>
          </w:tcPr>
          <w:p w14:paraId="5BA44891" w14:textId="77777777" w:rsidR="005926F4" w:rsidRDefault="00957575">
            <w:r>
              <w:lastRenderedPageBreak/>
              <w:t>6</w:t>
            </w:r>
          </w:p>
        </w:tc>
        <w:tc>
          <w:tcPr>
            <w:tcW w:w="2880" w:type="dxa"/>
          </w:tcPr>
          <w:p w14:paraId="4880D3D1" w14:textId="77777777" w:rsidR="005926F4" w:rsidRDefault="00957575">
            <w:r>
              <w:t>Assessments (e.g., quizzes, assignments) were well-aligned with both the online and face-to-face activities.</w:t>
            </w:r>
          </w:p>
        </w:tc>
        <w:tc>
          <w:tcPr>
            <w:tcW w:w="2880" w:type="dxa"/>
          </w:tcPr>
          <w:p w14:paraId="114ADD68" w14:textId="77777777" w:rsidR="005926F4" w:rsidRDefault="00957575">
            <w:r>
              <w:t>□ □ □ □ □</w:t>
            </w:r>
          </w:p>
        </w:tc>
      </w:tr>
      <w:tr w:rsidR="005926F4" w14:paraId="02820859" w14:textId="77777777">
        <w:tc>
          <w:tcPr>
            <w:tcW w:w="2880" w:type="dxa"/>
          </w:tcPr>
          <w:p w14:paraId="6679793D" w14:textId="77777777" w:rsidR="005926F4" w:rsidRDefault="00957575">
            <w:r>
              <w:t>7</w:t>
            </w:r>
          </w:p>
        </w:tc>
        <w:tc>
          <w:tcPr>
            <w:tcW w:w="2880" w:type="dxa"/>
          </w:tcPr>
          <w:p w14:paraId="5D2CF639" w14:textId="77777777" w:rsidR="005926F4" w:rsidRDefault="00957575">
            <w:r>
              <w:t>I had enough interaction with peers and the instructor across both formats.</w:t>
            </w:r>
          </w:p>
        </w:tc>
        <w:tc>
          <w:tcPr>
            <w:tcW w:w="2880" w:type="dxa"/>
          </w:tcPr>
          <w:p w14:paraId="20EEC180" w14:textId="77777777" w:rsidR="005926F4" w:rsidRDefault="00957575">
            <w:r>
              <w:t>□ □ □ □ □</w:t>
            </w:r>
          </w:p>
        </w:tc>
      </w:tr>
      <w:tr w:rsidR="005926F4" w14:paraId="5723D0DC" w14:textId="77777777">
        <w:tc>
          <w:tcPr>
            <w:tcW w:w="2880" w:type="dxa"/>
          </w:tcPr>
          <w:p w14:paraId="07404244" w14:textId="4C70C869" w:rsidR="005926F4" w:rsidRDefault="00754E0C">
            <w:r>
              <w:t>8</w:t>
            </w:r>
          </w:p>
        </w:tc>
        <w:tc>
          <w:tcPr>
            <w:tcW w:w="2880" w:type="dxa"/>
          </w:tcPr>
          <w:p w14:paraId="473AF016" w14:textId="77777777" w:rsidR="005926F4" w:rsidRDefault="00957575">
            <w:r>
              <w:t>This blended learning approach improved my self-directed learning skills (e.g., time management, self-motivation).</w:t>
            </w:r>
          </w:p>
        </w:tc>
        <w:tc>
          <w:tcPr>
            <w:tcW w:w="2880" w:type="dxa"/>
          </w:tcPr>
          <w:p w14:paraId="3B195D79" w14:textId="77777777" w:rsidR="005926F4" w:rsidRDefault="00957575">
            <w:r>
              <w:t>□ □ □ □ □</w:t>
            </w:r>
          </w:p>
        </w:tc>
      </w:tr>
      <w:tr w:rsidR="005926F4" w14:paraId="735D7FA6" w14:textId="77777777">
        <w:tc>
          <w:tcPr>
            <w:tcW w:w="2880" w:type="dxa"/>
          </w:tcPr>
          <w:p w14:paraId="141062F6" w14:textId="53B161A0" w:rsidR="005926F4" w:rsidRDefault="00754E0C">
            <w:r>
              <w:t>9</w:t>
            </w:r>
          </w:p>
        </w:tc>
        <w:tc>
          <w:tcPr>
            <w:tcW w:w="2880" w:type="dxa"/>
          </w:tcPr>
          <w:p w14:paraId="53B14571" w14:textId="77777777" w:rsidR="005926F4" w:rsidRDefault="00957575">
            <w:r>
              <w:t>Overall, I am satisfied with this blended learning experience.</w:t>
            </w:r>
          </w:p>
        </w:tc>
        <w:tc>
          <w:tcPr>
            <w:tcW w:w="2880" w:type="dxa"/>
          </w:tcPr>
          <w:p w14:paraId="52C1E43B" w14:textId="77777777" w:rsidR="005926F4" w:rsidRDefault="00957575">
            <w:r>
              <w:t>□ □ □ □ □</w:t>
            </w:r>
          </w:p>
        </w:tc>
      </w:tr>
    </w:tbl>
    <w:p w14:paraId="01C034C6" w14:textId="63EB4655" w:rsidR="005926F4" w:rsidRDefault="005926F4" w:rsidP="00957575"/>
    <w:sectPr w:rsidR="00592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D2A91"/>
    <w:multiLevelType w:val="multilevel"/>
    <w:tmpl w:val="8CA6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47EAC"/>
    <w:multiLevelType w:val="multilevel"/>
    <w:tmpl w:val="9DB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42E"/>
    <w:multiLevelType w:val="hybridMultilevel"/>
    <w:tmpl w:val="F71687B8"/>
    <w:lvl w:ilvl="0" w:tplc="A2284E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85326"/>
    <w:multiLevelType w:val="hybridMultilevel"/>
    <w:tmpl w:val="41164E54"/>
    <w:lvl w:ilvl="0" w:tplc="3842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214A"/>
    <w:multiLevelType w:val="multilevel"/>
    <w:tmpl w:val="BE2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A66DD"/>
    <w:multiLevelType w:val="multilevel"/>
    <w:tmpl w:val="E31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E1530"/>
    <w:multiLevelType w:val="hybridMultilevel"/>
    <w:tmpl w:val="1E6EB33A"/>
    <w:lvl w:ilvl="0" w:tplc="738E73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4704">
    <w:abstractNumId w:val="8"/>
  </w:num>
  <w:num w:numId="2" w16cid:durableId="1061556661">
    <w:abstractNumId w:val="6"/>
  </w:num>
  <w:num w:numId="3" w16cid:durableId="1911311111">
    <w:abstractNumId w:val="5"/>
  </w:num>
  <w:num w:numId="4" w16cid:durableId="346563044">
    <w:abstractNumId w:val="4"/>
  </w:num>
  <w:num w:numId="5" w16cid:durableId="582956611">
    <w:abstractNumId w:val="7"/>
  </w:num>
  <w:num w:numId="6" w16cid:durableId="205484348">
    <w:abstractNumId w:val="3"/>
  </w:num>
  <w:num w:numId="7" w16cid:durableId="1794664628">
    <w:abstractNumId w:val="2"/>
  </w:num>
  <w:num w:numId="8" w16cid:durableId="1680428117">
    <w:abstractNumId w:val="1"/>
  </w:num>
  <w:num w:numId="9" w16cid:durableId="382213561">
    <w:abstractNumId w:val="0"/>
  </w:num>
  <w:num w:numId="10" w16cid:durableId="1488401431">
    <w:abstractNumId w:val="13"/>
  </w:num>
  <w:num w:numId="11" w16cid:durableId="794063251">
    <w:abstractNumId w:val="10"/>
  </w:num>
  <w:num w:numId="12" w16cid:durableId="1445731651">
    <w:abstractNumId w:val="11"/>
  </w:num>
  <w:num w:numId="13" w16cid:durableId="1107045095">
    <w:abstractNumId w:val="12"/>
  </w:num>
  <w:num w:numId="14" w16cid:durableId="1009910267">
    <w:abstractNumId w:val="15"/>
  </w:num>
  <w:num w:numId="15" w16cid:durableId="616909447">
    <w:abstractNumId w:val="9"/>
  </w:num>
  <w:num w:numId="16" w16cid:durableId="190953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CFB"/>
    <w:rsid w:val="005926F4"/>
    <w:rsid w:val="00595C0B"/>
    <w:rsid w:val="00754E0C"/>
    <w:rsid w:val="00805FE4"/>
    <w:rsid w:val="008E153B"/>
    <w:rsid w:val="009245DF"/>
    <w:rsid w:val="00957575"/>
    <w:rsid w:val="00981B82"/>
    <w:rsid w:val="00993F0A"/>
    <w:rsid w:val="009F0C9F"/>
    <w:rsid w:val="00AA1D8D"/>
    <w:rsid w:val="00B45723"/>
    <w:rsid w:val="00B47730"/>
    <w:rsid w:val="00B724F1"/>
    <w:rsid w:val="00C050CC"/>
    <w:rsid w:val="00CB0664"/>
    <w:rsid w:val="00DF5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11D6C1C-7972-4377-B3AC-76D1FAD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Saleem Ramadan</cp:lastModifiedBy>
  <cp:revision>12</cp:revision>
  <dcterms:created xsi:type="dcterms:W3CDTF">2013-12-23T23:15:00Z</dcterms:created>
  <dcterms:modified xsi:type="dcterms:W3CDTF">2025-05-30T06:59:00Z</dcterms:modified>
  <cp:category/>
</cp:coreProperties>
</file>